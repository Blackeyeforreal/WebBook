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2880"/>
        <w:gridCol w:w="2880"/>
        <w:gridCol w:w="2880"/>
      </w:tblGrid>
      <w:tr>
        <w:tc>
          <w:tcPr>
            <w:tcW w:type="dxa" w:w="0"/>
          </w:tcPr>
          <w:p/>
          <w:p>
            <w:r>
              <w:t>1</w:t>
            </w:r>
          </w:p>
        </w:tc>
        <w:tc>
          <w:tcPr>
            <w:tcW w:type="dxa" w:w="2880"/>
          </w:tcPr>
          <w:p/>
          <w:p>
            <w:r>
              <w:t>February 18, 20</w:t>
            </w:r>
          </w:p>
        </w:tc>
        <w:tc>
          <w:tcPr>
            <w:tcW w:type="dxa" w:w="2880"/>
          </w:tcPr>
          <w:p/>
          <w:p>
            <w:r>
              <w:t>couldn,t find</w:t>
            </w:r>
          </w:p>
        </w:tc>
      </w:tr>
      <w:tr>
        <w:tc>
          <w:tcPr>
            <w:tcW w:type="dxa" w:w="0"/>
          </w:tcPr>
          <w:p/>
          <w:p>
            <w:r>
              <w:t>2</w:t>
            </w:r>
          </w:p>
        </w:tc>
        <w:tc>
          <w:tcPr>
            <w:tcW w:type="dxa" w:w="2880"/>
          </w:tcPr>
          <w:p/>
          <w:p>
            <w:r>
              <w:t>contention</w:t>
            </w:r>
          </w:p>
        </w:tc>
        <w:tc>
          <w:tcPr>
            <w:tcW w:type="dxa" w:w="2880"/>
          </w:tcPr>
          <w:p/>
          <w:p>
            <w:r>
              <w:t>1. A violent effort or struggle to obtain, or to resist, something; contest; strife. I would my arcontenion. Shak. 2. Strife in words; controversy; altercation quarrel; dispute; as, a bone of contention. Contentions and strivings about the law. Titus iii. 9. 3. Vehemence of endeavor; eagerness; ardor; zeal. An end . . . worthy our utmost contenion to obtain. Rogers. 4. A point maintained in an argument, or a line of argument taken in its support; the subject matter of discussion of strife; a position taken or contended for. All men seem agreed what is to be done; the contention is how the subject is to be divided and defined. Bagehot. This was my original contention, and I still maintain that you should abide by your former decision. Jowett. Syn. -- Struggle; strife; contest; quarrel; combat; conflict; feud; litigation; controversy; dissension; variance; disagreement; debate; competition; emulation. -- Contention, Strife. A struggle between two parties is the idea common to these two words. Strife is a struggle for mastery; contention is a struggle for the possession of some desired object, or the accomplishment of some favorite end. Neither of the words is necessairly used in a bad sense, since there may be a generous strife or contention between two friends as to which shall incur danger or submit to sacrifices. Ordinarily, however, these words denote a struggle arising from bad passions. In that case, strife usually springs from a quarrelsome temper, and contention from, a selfish spirit which seeks its own aggrandizement, or is fearful lest others should obtain too such. Strife has more reference to the manner than to the object of a struggle, while contention takes more account of the end to be gained.</w:t>
            </w:r>
          </w:p>
        </w:tc>
      </w:tr>
      <w:tr>
        <w:tc>
          <w:tcPr>
            <w:tcW w:type="dxa" w:w="0"/>
          </w:tcPr>
          <w:p/>
          <w:p>
            <w:r>
              <w:t>3</w:t>
            </w:r>
          </w:p>
        </w:tc>
        <w:tc>
          <w:tcPr>
            <w:tcW w:type="dxa" w:w="2880"/>
          </w:tcPr>
          <w:p/>
          <w:p>
            <w:r>
              <w:t>oratorical</w:t>
            </w:r>
          </w:p>
        </w:tc>
        <w:tc>
          <w:tcPr>
            <w:tcW w:type="dxa" w:w="2880"/>
          </w:tcPr>
          <w:p/>
          <w:p>
            <w:r>
              <w:t>Of or pertaining to an orator or to oratory; characterized by oratory; rhetorical; becoming to an orator; as, an oratorical triumph; an oratorical essay. -- Or`a*tor"ic*al*ly, adv.</w:t>
            </w:r>
          </w:p>
        </w:tc>
      </w:tr>
      <w:tr>
        <w:tc>
          <w:tcPr>
            <w:tcW w:type="dxa" w:w="0"/>
          </w:tcPr>
          <w:p/>
          <w:p>
            <w:r>
              <w:t>4</w:t>
            </w:r>
          </w:p>
        </w:tc>
        <w:tc>
          <w:tcPr>
            <w:tcW w:type="dxa" w:w="2880"/>
          </w:tcPr>
          <w:p/>
          <w:p>
            <w:r>
              <w:t>repertoire</w:t>
            </w:r>
          </w:p>
        </w:tc>
        <w:tc>
          <w:tcPr>
            <w:tcW w:type="dxa" w:w="2880"/>
          </w:tcPr>
          <w:p/>
          <w:p>
            <w:r>
              <w:t>A list of drams, operas, pieces, parts, etc., which a company or a person has rehearsed and is prepared to perform.</w:t>
            </w:r>
          </w:p>
        </w:tc>
      </w:tr>
      <w:tr>
        <w:tc>
          <w:tcPr>
            <w:tcW w:type="dxa" w:w="0"/>
          </w:tcPr>
          <w:p/>
          <w:p>
            <w:r>
              <w:t>5</w:t>
            </w:r>
          </w:p>
        </w:tc>
        <w:tc>
          <w:tcPr>
            <w:tcW w:type="dxa" w:w="2880"/>
          </w:tcPr>
          <w:p/>
          <w:p>
            <w:r>
              <w:t>relished</w:t>
            </w:r>
          </w:p>
        </w:tc>
        <w:tc>
          <w:tcPr>
            <w:tcW w:type="dxa" w:w="2880"/>
          </w:tcPr>
          <w:p/>
          <w:p>
            <w:r>
              <w:t>couldn,t find</w:t>
            </w:r>
          </w:p>
        </w:tc>
      </w:tr>
      <w:tr>
        <w:tc>
          <w:tcPr>
            <w:tcW w:type="dxa" w:w="0"/>
          </w:tcPr>
          <w:p/>
          <w:p>
            <w:r>
              <w:t>6</w:t>
            </w:r>
          </w:p>
        </w:tc>
        <w:tc>
          <w:tcPr>
            <w:tcW w:type="dxa" w:w="2880"/>
          </w:tcPr>
          <w:p/>
          <w:p>
            <w:r>
              <w:t>obituary</w:t>
            </w:r>
          </w:p>
        </w:tc>
        <w:tc>
          <w:tcPr>
            <w:tcW w:type="dxa" w:w="2880"/>
          </w:tcPr>
          <w:p/>
          <w:p>
            <w:r>
              <w:t>Of or pertaining to the death of a person or persons; as, an obituary notice; obituary poetry.</w:t>
              <w:br/>
              <w:br/>
              <w:t>1. That which pertains to, or is called forth by, the obit or death of a person; esp., an account of a deceased person; a notice of the death of a person, accompanied by a biographical sketch. 2. (R.C.Ch.)  A list of the dead, or a register of anniversary days when service is performed for the dead.</w:t>
            </w:r>
          </w:p>
        </w:tc>
      </w:tr>
      <w:tr>
        <w:tc>
          <w:tcPr>
            <w:tcW w:type="dxa" w:w="0"/>
          </w:tcPr>
          <w:p/>
          <w:p>
            <w:r>
              <w:t>7</w:t>
            </w:r>
          </w:p>
        </w:tc>
        <w:tc>
          <w:tcPr>
            <w:tcW w:type="dxa" w:w="2880"/>
          </w:tcPr>
          <w:p/>
          <w:p>
            <w:r>
              <w:t>plunge</w:t>
            </w:r>
          </w:p>
        </w:tc>
        <w:tc>
          <w:tcPr>
            <w:tcW w:type="dxa" w:w="2880"/>
          </w:tcPr>
          <w:p/>
          <w:p>
            <w:r>
              <w:t>1. To thrust into water, or into any substance that is penetrable; to immerse; to cause to penetrate or enter quickly and forcibly; to thrust; as, to plunge the body into water; to plunge a dagger into the breast. Also used figuratively; as, to plunge a nation into war. "To plunge the boy in pleasing sleep." Dryden. Bound and plunged him into a cell. Tennyson. We shall be plunged into perpetual errors. I. Watts. 2. To baptize by immersion. 3. To entangle; to embarrass; to overcome. [Obs.] Plunged and graveled with three lines of Seneca. Sir T. Browne.</w:t>
              <w:br/>
              <w:br/>
              <w:t>1. To thrust or cast one's self into water or other fluid; to submerge one's self; to dive, or to rush in; as, he plunged into the river. Also used figuratively; as, to plunge into debt. Forced to plunge naked in the raging sea. Dryden. To plunge into guilt of a murther. Tillotson. 2. To pitch or throw one's self headlong or violently forward, as a horse does. Some wild colt, which . . . flings and plunges. Bp. Hall. 3. To bet heavily and with seeming recklessness on a race, or other contest; in an extended sense, to risk large sums in hazardous speculations. [Cant] Plunging fire (Gun.), firing directed upon an enemy from an elevated position.</w:t>
              <w:br/>
              <w:br/>
              <w:t>1. The act of thrusting into or submerging; a dive, leap, rush, or pitch into, or as into, water; as, to take the water with a plunge. 2. Hence, a desperate hazard or act; a state of being submerged or overwhelmed with difficulties. [R.] She was brought to that plunge, to conceal her husband's murder or accuse her son. Sir P. Sidney. And with thou not reach out a friendly arm, To raise me from amidst this plunge of sorrows Addison. 3. The act of pitching or throwing one's self headlong or violently forward, like an unruly horse. 4. Heavy and reckless betting in horse racing; hazardous speculation. [Cant] Plunge bath, an immersion by plunging; also, a large bath in which the bather can wholly immerse himself. -- Plunge, or plunging, battery (Elec.), a voltaic battery so arranged that the plates can be plunged into, or withdrawn from, the exciting liquid at pleasure.</w:t>
            </w:r>
          </w:p>
        </w:tc>
      </w:tr>
      <w:tr>
        <w:tc>
          <w:tcPr>
            <w:tcW w:type="dxa" w:w="0"/>
          </w:tcPr>
          <w:p/>
          <w:p>
            <w:r>
              <w:t>8</w:t>
            </w:r>
          </w:p>
        </w:tc>
        <w:tc>
          <w:tcPr>
            <w:tcW w:type="dxa" w:w="2880"/>
          </w:tcPr>
          <w:p/>
          <w:p>
            <w:r>
              <w:t>prosperous</w:t>
            </w:r>
          </w:p>
        </w:tc>
        <w:tc>
          <w:tcPr>
            <w:tcW w:type="dxa" w:w="2880"/>
          </w:tcPr>
          <w:p/>
          <w:p>
            <w:r>
              <w:t>1. Tending to prosperity; favoring; favorable; helpful. A happy passage and a prosperous wind. Denham. 2. Being prospered; advancing in the pursuit of anything desirable; making gain, or increase; thriving; successful; as, a prosperous voyage; a prosperous undertaking; a prosperous man or nation. By moderation either state to bear Prosperous or adverse. Milton. Syn. -- Fortunate; successful; flourishing; thriving; favorable; auspicious; lucky. See Fortunate. -- Pros"per*ous*ly, adv. --Pros"per*ous*ness, n.</w:t>
            </w:r>
          </w:p>
        </w:tc>
      </w:tr>
      <w:tr>
        <w:tc>
          <w:tcPr>
            <w:tcW w:type="dxa" w:w="0"/>
          </w:tcPr>
          <w:p/>
          <w:p>
            <w:r>
              <w:t>9</w:t>
            </w:r>
          </w:p>
        </w:tc>
        <w:tc>
          <w:tcPr>
            <w:tcW w:type="dxa" w:w="2880"/>
          </w:tcPr>
          <w:p/>
          <w:p>
            <w:r>
              <w:t>Province</w:t>
            </w:r>
          </w:p>
        </w:tc>
        <w:tc>
          <w:tcPr>
            <w:tcW w:type="dxa" w:w="2880"/>
          </w:tcPr>
          <w:p/>
          <w:p>
            <w:r>
              <w:t>couldn,t find</w:t>
            </w:r>
          </w:p>
        </w:tc>
      </w:tr>
      <w:tr>
        <w:tc>
          <w:tcPr>
            <w:tcW w:type="dxa" w:w="0"/>
          </w:tcPr>
          <w:p/>
          <w:p>
            <w:r>
              <w:t>10</w:t>
            </w:r>
          </w:p>
        </w:tc>
        <w:tc>
          <w:tcPr>
            <w:tcW w:type="dxa" w:w="2880"/>
          </w:tcPr>
          <w:p/>
          <w:p>
            <w:r>
              <w:t>Hemmed</w:t>
            </w:r>
          </w:p>
        </w:tc>
        <w:tc>
          <w:tcPr>
            <w:tcW w:type="dxa" w:w="2880"/>
          </w:tcPr>
          <w:p/>
          <w:p>
            <w:r>
              <w:t>couldn,t find</w:t>
            </w:r>
          </w:p>
        </w:tc>
      </w:tr>
      <w:tr>
        <w:tc>
          <w:tcPr>
            <w:tcW w:type="dxa" w:w="0"/>
          </w:tcPr>
          <w:p/>
          <w:p>
            <w:r>
              <w:t>11</w:t>
            </w:r>
          </w:p>
        </w:tc>
        <w:tc>
          <w:tcPr>
            <w:tcW w:type="dxa" w:w="2880"/>
          </w:tcPr>
          <w:p/>
          <w:p>
            <w:r>
              <w:t>proximity</w:t>
            </w:r>
          </w:p>
        </w:tc>
        <w:tc>
          <w:tcPr>
            <w:tcW w:type="dxa" w:w="2880"/>
          </w:tcPr>
          <w:p/>
          <w:p>
            <w:r>
              <w:t>The quality or state of being next in time, place, causation, influence, etc.; immediate nearness, either in place, blood, or alliance. If he plead proximity of blood That empty title is with ease withstood. Dryden.</w:t>
            </w:r>
          </w:p>
        </w:tc>
      </w:tr>
      <w:tr>
        <w:tc>
          <w:tcPr>
            <w:tcW w:type="dxa" w:w="0"/>
          </w:tcPr>
          <w:p/>
          <w:p>
            <w:r>
              <w:t>12</w:t>
            </w:r>
          </w:p>
        </w:tc>
        <w:tc>
          <w:tcPr>
            <w:tcW w:type="dxa" w:w="2880"/>
          </w:tcPr>
          <w:p/>
          <w:p>
            <w:r>
              <w:t>liability</w:t>
            </w:r>
          </w:p>
        </w:tc>
        <w:tc>
          <w:tcPr>
            <w:tcW w:type="dxa" w:w="2880"/>
          </w:tcPr>
          <w:p/>
          <w:p>
            <w:r>
              <w:t>1. The state of being liable; as, the liability of an insurer; liability to accidents; liability to the law. 2. That which one is under obligation to pay, or for which one is liable. Specifically, in the pl.,  the sum of one's pecuniary obligations; -- opposed to assets. Limited liability. See Limited company, under Limited.</w:t>
            </w:r>
          </w:p>
        </w:tc>
      </w:tr>
      <w:tr>
        <w:tc>
          <w:tcPr>
            <w:tcW w:type="dxa" w:w="0"/>
          </w:tcPr>
          <w:p/>
          <w:p>
            <w:r>
              <w:t>13</w:t>
            </w:r>
          </w:p>
        </w:tc>
        <w:tc>
          <w:tcPr>
            <w:tcW w:type="dxa" w:w="2880"/>
          </w:tcPr>
          <w:p/>
          <w:p>
            <w:r>
              <w:t>speculation</w:t>
            </w:r>
          </w:p>
        </w:tc>
        <w:tc>
          <w:tcPr>
            <w:tcW w:type="dxa" w:w="2880"/>
          </w:tcPr>
          <w:p/>
          <w:p>
            <w:r>
              <w:t>1. The act of speculating. Specifically: -- (a) Examination by the eye; view. [Obs.] (b) Mental view of anything in its various aspects and relations; contemplation; intellectual examination. Thenceforth to speculations high or deep I turned my thoughts. Milton. (c) (Philos.)  The act or process of reasoning a priori from premises given or assumed. (d) (Com.) The act or practice of buying land, goods, shares, etc., in expectation of selling at a higher price, or of selling with the expectation of repurchasing at a lower price; a trading on anticipated fluctuations in price, as distinguished from trading in which the profit expected is the difference between the retail and wholesale prices, or the difference of price in different markets. 1 year) is considered investment. Sudden fortunes, indeed, are sometimes made in such places, by what is called the trade of speculation. A. Smith. Speculation, while confined within moderate limits, is the agent for equalizing supply and demand, and rendering the fluctuations of price less sudden and abrupt than they would otherwise be. F. A. Walker. (e) Any business venture in involving unusual risks, with a chance for large profits. 2. A conclusion to which the mind comes by speculating; mere theory; view; notion; conjecture. From him Socrates derived the principles of morality, and most part of his natural speculations. Sir W. temple. To his speculations on these subjects he gave the lofty name of the "Oracles of Reason." Macaulay. 3. Power of sight. [Obs.] Thou hast no speculation in those eyes. Shak. 4. A game at cards in which the players buy from one another trumps or whole hands, upon a chance of getting the highest trump dealt, which entitles the holder to the pool of stakes.</w:t>
            </w:r>
          </w:p>
        </w:tc>
      </w:tr>
      <w:tr>
        <w:tc>
          <w:tcPr>
            <w:tcW w:type="dxa" w:w="0"/>
          </w:tcPr>
          <w:p/>
          <w:p>
            <w:r>
              <w:t>14</w:t>
            </w:r>
          </w:p>
        </w:tc>
        <w:tc>
          <w:tcPr>
            <w:tcW w:type="dxa" w:w="2880"/>
          </w:tcPr>
          <w:p/>
          <w:p>
            <w:r>
              <w:t>erred</w:t>
            </w:r>
          </w:p>
        </w:tc>
        <w:tc>
          <w:tcPr>
            <w:tcW w:type="dxa" w:w="2880"/>
          </w:tcPr>
          <w:p/>
          <w:p>
            <w:r>
              <w:t>couldn,t find</w:t>
            </w:r>
          </w:p>
        </w:tc>
      </w:tr>
      <w:tr>
        <w:tc>
          <w:tcPr>
            <w:tcW w:type="dxa" w:w="0"/>
          </w:tcPr>
          <w:p/>
          <w:p>
            <w:r>
              <w:t>15</w:t>
            </w:r>
          </w:p>
        </w:tc>
        <w:tc>
          <w:tcPr>
            <w:tcW w:type="dxa" w:w="2880"/>
          </w:tcPr>
          <w:p/>
          <w:p>
            <w:r>
              <w:t>scarce</w:t>
            </w:r>
          </w:p>
        </w:tc>
        <w:tc>
          <w:tcPr>
            <w:tcW w:type="dxa" w:w="2880"/>
          </w:tcPr>
          <w:p/>
          <w:p>
            <w:r>
              <w:t>1. Not plentiful or abundant; in small quantity in proportion to the demand; not easily to be procured; rare; uncommon. You tell him silver is scarcer now in England, and therefore risen one fifth in value. Locke. The scarcest of all is a Pescennius Niger on a medallion well preserved. Addison. 2. Scantily supplied (with); deficient (in); -- with of. [Obs.] "A region scarce of prey." Milton. 3. Sparing; frugal; parsimonious; stingy. [Obs.] "Too scarce ne too sparing." Chaucer. To make one's self scarce, to decamp; to depart. [Slang] Syn. -- Rare; infrequent; deficient. See Rare.</w:t>
              <w:br/>
              <w:br/>
              <w:t>1. With difficulty; hardly; scantly; barely; but just. With a scarce well-lighted flame. Milton. The eldest scarcely five year was of age. Chaucer. Slowly she sails, and scarcely stems the tides. Dryden. He had scarcely finished, when the laborer arrived who had been sent for my ransom. W. Irwing. 2. Frugally; penuriously. [Obs.] haucer.</w:t>
            </w:r>
          </w:p>
        </w:tc>
      </w:tr>
      <w:tr>
        <w:tc>
          <w:tcPr>
            <w:tcW w:type="dxa" w:w="0"/>
          </w:tcPr>
          <w:p/>
          <w:p>
            <w:r>
              <w:t>16</w:t>
            </w:r>
          </w:p>
        </w:tc>
        <w:tc>
          <w:tcPr>
            <w:tcW w:type="dxa" w:w="2880"/>
          </w:tcPr>
          <w:p/>
          <w:p>
            <w:r>
              <w:t>hoist</w:t>
            </w:r>
          </w:p>
        </w:tc>
        <w:tc>
          <w:tcPr>
            <w:tcW w:type="dxa" w:w="2880"/>
          </w:tcPr>
          <w:p/>
          <w:p>
            <w:r>
              <w:t>To raise; to lift; to elevate; esp., to raise or lift to a desired elevation, by means of tackle, as a sail, a flag, a heavy package or weight. They land my goods, and hoist my flying sails. Pope. Hoisting him into his father's throne. South. Hoisting engine, a steam engine for operating a hoist.</w:t>
              <w:br/>
              <w:br/>
              <w:t>1. That by which anything is hoisted; the apparatus for lifting goods. 2. The act of hoisting; a lift. [Collog.] 3. (fly, or horizontal length when flying from a staff. (b) The height of a fore-and-aft sail next the mast or stay. Totten. Hoist bridge, a drawbridge that is lifted instead of being swung or drawn aside.</w:t>
              <w:br/>
              <w:br/>
              <w:t>Hoisted. [Obs.] 'Tis the sport to have the enginer Hoist with his own petar. Shak.</w:t>
            </w:r>
          </w:p>
        </w:tc>
      </w:tr>
      <w:tr>
        <w:tc>
          <w:tcPr>
            <w:tcW w:type="dxa" w:w="0"/>
          </w:tcPr>
          <w:p/>
          <w:p>
            <w:r>
              <w:t>17</w:t>
            </w:r>
          </w:p>
        </w:tc>
        <w:tc>
          <w:tcPr>
            <w:tcW w:type="dxa" w:w="2880"/>
          </w:tcPr>
          <w:p/>
          <w:p>
            <w:r>
              <w:t>itinerant</w:t>
            </w:r>
          </w:p>
        </w:tc>
        <w:tc>
          <w:tcPr>
            <w:tcW w:type="dxa" w:w="2880"/>
          </w:tcPr>
          <w:p/>
          <w:p>
            <w:r>
              <w:t>Passing or traveling about a country; going or preaching on a circuit; wandering; not settled; as, an itinerant preacher; an itinerant peddler. The king's own courts were then itinerant, being kept in the king's palace, and removing with his household in those royal progresses which he continually made. Blackstone.</w:t>
              <w:br/>
              <w:br/>
              <w:t>One who travels from place to place, particularly a preacher; one who is unsettled. Glad to turn itinerant, To stroll and teach from town to town. Hudibras.</w:t>
            </w:r>
          </w:p>
        </w:tc>
      </w:tr>
      <w:tr>
        <w:tc>
          <w:tcPr>
            <w:tcW w:type="dxa" w:w="0"/>
          </w:tcPr>
          <w:p/>
          <w:p>
            <w:r>
              <w:t>18</w:t>
            </w:r>
          </w:p>
        </w:tc>
        <w:tc>
          <w:tcPr>
            <w:tcW w:type="dxa" w:w="2880"/>
          </w:tcPr>
          <w:p/>
          <w:p>
            <w:r>
              <w:t>counterfeit</w:t>
            </w:r>
          </w:p>
        </w:tc>
        <w:tc>
          <w:tcPr>
            <w:tcW w:type="dxa" w:w="2880"/>
          </w:tcPr>
          <w:p/>
          <w:p>
            <w:r>
              <w:t>1. Representing by imitation or likeness; having a resemblance to something else; portrayed. Look here upon this picture, and on this-The counterfeit presentment of two brothers. Shak. 2. Fabricated in imitation of something else, with a view to defraud by passing the false copy for genuine or original; as, counterfeit antiques; counterfeit coin. "No counterfeit gem." Robinson (More's Utopia). 3. Assuming the appearance of something; false; spurious; deceitful; hypocritical; as, a counterfeit philanthropist. "An arrant counterfeit rascal." Shak. Syn. -- Forged; fictitious; spurious; false.</w:t>
              <w:br/>
              <w:br/>
              <w:t>1. That which resembles or is like another thing; a likeness; a portrait; a counterpart. Thou drawest a counterfeit Best in all Athens. Shak. Even Nature's self envied the same, And grudged to see the counterfeit should shame The thing itself. Spenser. 2. That which is made in imitation of something, with a view to deceive by passing the false for the true; as, the bank note was a counterfeit. Never call a true piece of gold a counterfeit. Shak. Some of these counterfeits are fabricated with such exquisite taste and skill, that it is the achievement of criticism to distinguish them from originals. Macaulay. 3. One who pretends to be what he is not; one who personates another; an impostor; a cheat. I fear thou art another counterfeit; And yet, in faith, thou bears'st thee like a king. Shak.</w:t>
              <w:br/>
              <w:br/>
              <w:t>1. To imitate, or put on a semblance of; to mimic; as, to counterfeit the voice of another person. Full well they laughed with counterfeited glee At all his jokes, for many a joke had he. Goldsmith. 2. To imitate with a view to deceiving, by passing the copy for that which is original or genuine; to forge; as, to counterfeit the signature of another, coins, notes, etc.</w:t>
              <w:br/>
              <w:br/>
              <w:t>1. To carry on a deception; to dissemble; to feign; to pretend. The knave counterfeits well; a good knave. Shak. 2. To make counterfeits.</w:t>
            </w:r>
          </w:p>
        </w:tc>
      </w:tr>
      <w:tr>
        <w:tc>
          <w:tcPr>
            <w:tcW w:type="dxa" w:w="0"/>
          </w:tcPr>
          <w:p/>
          <w:p>
            <w:r>
              <w:t>19</w:t>
            </w:r>
          </w:p>
        </w:tc>
        <w:tc>
          <w:tcPr>
            <w:tcW w:type="dxa" w:w="2880"/>
          </w:tcPr>
          <w:p/>
          <w:p>
            <w:r>
              <w:t>province</w:t>
            </w:r>
          </w:p>
        </w:tc>
        <w:tc>
          <w:tcPr>
            <w:tcW w:type="dxa" w:w="2880"/>
          </w:tcPr>
          <w:p/>
          <w:p>
            <w:r>
              <w:t>1. (Roman Hist.)  A country or region, more or less remote from the city of Rome, brought under the Roman government; a conquered country beyond the limits of Italy. Wyclif (Acts xiii. 34). Milton. 2. A country or region dependent on a distant authority; a portion of an empire or state, esp. one remote from the capital. "Kingdoms and provinces." Shak. 3. A region of country; a tract; a district. Over many a tract of heaven they marched, and many a province wide. Milton. Other provinces of the intellectual world. I. Watts. 4. A region under the supervision or direction of any special person; the district or division of a country, especially an ecclesiastical division, over which one has jurisdiction; as, the province of Canterbury, or that in which the archbishop of Canterbury exercises ecclesiastical authority. 5. The proper or appropriate business or duty of a person or body; office; charge; jurisdiction; sphere. The woman'sprovince is to be careful in her economy, and chaste in her affection. Tattler. 6. Specif.: Any political division of the Dominion of Canada, having a governor, a local legislature, and representation in the Dominion parliament. Hence, colloquially, The Provinces, the Dominion of Canada.</w:t>
            </w:r>
          </w:p>
        </w:tc>
      </w:tr>
      <w:tr>
        <w:tc>
          <w:tcPr>
            <w:tcW w:type="dxa" w:w="0"/>
          </w:tcPr>
          <w:p/>
          <w:p>
            <w:r>
              <w:t>20</w:t>
            </w:r>
          </w:p>
        </w:tc>
        <w:tc>
          <w:tcPr>
            <w:tcW w:type="dxa" w:w="2880"/>
          </w:tcPr>
          <w:p/>
          <w:p>
            <w:r>
              <w:t>spurring</w:t>
            </w:r>
          </w:p>
        </w:tc>
        <w:tc>
          <w:tcPr>
            <w:tcW w:type="dxa" w:w="2880"/>
          </w:tcPr>
          <w:p/>
          <w:p>
            <w:r>
              <w:t>couldn,t find</w:t>
            </w:r>
          </w:p>
        </w:tc>
      </w:tr>
      <w:tr>
        <w:tc>
          <w:tcPr>
            <w:tcW w:type="dxa" w:w="0"/>
          </w:tcPr>
          <w:p/>
          <w:p>
            <w:r>
              <w:t>21</w:t>
            </w:r>
          </w:p>
        </w:tc>
        <w:tc>
          <w:tcPr>
            <w:tcW w:type="dxa" w:w="2880"/>
          </w:tcPr>
          <w:p/>
          <w:p>
            <w:r>
              <w:t>dissemination</w:t>
            </w:r>
          </w:p>
        </w:tc>
        <w:tc>
          <w:tcPr>
            <w:tcW w:type="dxa" w:w="2880"/>
          </w:tcPr>
          <w:p/>
          <w:p>
            <w:r>
              <w:t>The act of disseminating, or the state of being disseminated; diffusion for propagation and permanence; a scattering or spreading abroad, as of ideas, beliefs, etc. The universal dissemination of those writings. Wayland.</w:t>
            </w:r>
          </w:p>
        </w:tc>
      </w:tr>
      <w:tr>
        <w:tc>
          <w:tcPr>
            <w:tcW w:type="dxa" w:w="0"/>
          </w:tcPr>
          <w:p/>
          <w:p>
            <w:r>
              <w:t>22</w:t>
            </w:r>
          </w:p>
        </w:tc>
        <w:tc>
          <w:tcPr>
            <w:tcW w:type="dxa" w:w="2880"/>
          </w:tcPr>
          <w:p/>
          <w:p>
            <w:r>
              <w:t>languishing</w:t>
            </w:r>
          </w:p>
        </w:tc>
        <w:tc>
          <w:tcPr>
            <w:tcW w:type="dxa" w:w="2880"/>
          </w:tcPr>
          <w:p/>
          <w:p>
            <w:r>
              <w:t>1. Becoming languid and weak; pining; losing health and strength. 2. Amorously pensive; as, languishing eyes, or look.</w:t>
            </w:r>
          </w:p>
        </w:tc>
      </w:tr>
      <w:tr>
        <w:tc>
          <w:tcPr>
            <w:tcW w:type="dxa" w:w="0"/>
          </w:tcPr>
          <w:p/>
          <w:p>
            <w:r>
              <w:t>23</w:t>
            </w:r>
          </w:p>
        </w:tc>
        <w:tc>
          <w:tcPr>
            <w:tcW w:type="dxa" w:w="2880"/>
          </w:tcPr>
          <w:p/>
          <w:p>
            <w:r>
              <w:t>fervently</w:t>
            </w:r>
          </w:p>
        </w:tc>
        <w:tc>
          <w:tcPr>
            <w:tcW w:type="dxa" w:w="2880"/>
          </w:tcPr>
          <w:p/>
          <w:p>
            <w:r>
              <w:t>couldn,t find</w:t>
            </w:r>
          </w:p>
        </w:tc>
      </w:tr>
      <w:tr>
        <w:tc>
          <w:tcPr>
            <w:tcW w:type="dxa" w:w="0"/>
          </w:tcPr>
          <w:p/>
          <w:p>
            <w:r>
              <w:t>24</w:t>
            </w:r>
          </w:p>
        </w:tc>
        <w:tc>
          <w:tcPr>
            <w:tcW w:type="dxa" w:w="2880"/>
          </w:tcPr>
          <w:p/>
          <w:p>
            <w:r>
              <w:t>feign</w:t>
            </w:r>
          </w:p>
        </w:tc>
        <w:tc>
          <w:tcPr>
            <w:tcW w:type="dxa" w:w="2880"/>
          </w:tcPr>
          <w:p/>
          <w:p>
            <w:r>
              <w:t>1. To give a mental existence to, as to something not real or actual; to imagine; to invent; hence, to pretend; to form and relate as if true. There are no such things done as thou sayest, but thou feignest them out of thine own heart. Neh. vi. 8. The poet Did feign that Orpheus drew trees, stones, and floods. Shak. 2. To represent by a false appearance of; to pretend; to counterfeit; as, to feign a sickness. Shak. 3. To dissemble; to conceal. [Obs.] Spenser.</w:t>
            </w:r>
          </w:p>
        </w:tc>
      </w:tr>
      <w:tr>
        <w:tc>
          <w:tcPr>
            <w:tcW w:type="dxa" w:w="0"/>
          </w:tcPr>
          <w:p/>
          <w:p>
            <w:r>
              <w:t>25</w:t>
            </w:r>
          </w:p>
        </w:tc>
        <w:tc>
          <w:tcPr>
            <w:tcW w:type="dxa" w:w="2880"/>
          </w:tcPr>
          <w:p/>
          <w:p>
            <w:r>
              <w:t>fiercely</w:t>
            </w:r>
          </w:p>
        </w:tc>
        <w:tc>
          <w:tcPr>
            <w:tcW w:type="dxa" w:w="2880"/>
          </w:tcPr>
          <w:p/>
          <w:p>
            <w:r>
              <w:t>couldn,t find</w:t>
            </w:r>
          </w:p>
        </w:tc>
      </w:tr>
      <w:tr>
        <w:tc>
          <w:tcPr>
            <w:tcW w:type="dxa" w:w="0"/>
          </w:tcPr>
          <w:p/>
          <w:p>
            <w:r>
              <w:t>26</w:t>
            </w:r>
          </w:p>
        </w:tc>
        <w:tc>
          <w:tcPr>
            <w:tcW w:type="dxa" w:w="2880"/>
          </w:tcPr>
          <w:p/>
          <w:p>
            <w:r>
              <w:t>pervasive</w:t>
            </w:r>
          </w:p>
        </w:tc>
        <w:tc>
          <w:tcPr>
            <w:tcW w:type="dxa" w:w="2880"/>
          </w:tcPr>
          <w:p/>
          <w:p>
            <w:r>
              <w:t>Tending to pervade, or having power to spread throughout; of a pervading quality. "Civilization pervasive and general." M. Arnold.</w:t>
            </w:r>
          </w:p>
        </w:tc>
      </w:tr>
      <w:tr>
        <w:tc>
          <w:tcPr>
            <w:tcW w:type="dxa" w:w="0"/>
          </w:tcPr>
          <w:p/>
          <w:p>
            <w:r>
              <w:t>27</w:t>
            </w:r>
          </w:p>
        </w:tc>
        <w:tc>
          <w:tcPr>
            <w:tcW w:type="dxa" w:w="2880"/>
          </w:tcPr>
          <w:p/>
          <w:p>
            <w:r>
              <w:t>inevitability</w:t>
            </w:r>
          </w:p>
        </w:tc>
        <w:tc>
          <w:tcPr>
            <w:tcW w:type="dxa" w:w="2880"/>
          </w:tcPr>
          <w:p/>
          <w:p>
            <w:r>
              <w:t>Impossibility to be avoided or shunned; inevitableness. Shelford.</w:t>
            </w:r>
          </w:p>
        </w:tc>
      </w:tr>
      <w:tr>
        <w:tc>
          <w:tcPr>
            <w:tcW w:type="dxa" w:w="0"/>
          </w:tcPr>
          <w:p/>
          <w:p>
            <w:r>
              <w:t>28</w:t>
            </w:r>
          </w:p>
        </w:tc>
        <w:tc>
          <w:tcPr>
            <w:tcW w:type="dxa" w:w="2880"/>
          </w:tcPr>
          <w:p/>
          <w:p>
            <w:r>
              <w:t>contortions</w:t>
            </w:r>
          </w:p>
        </w:tc>
        <w:tc>
          <w:tcPr>
            <w:tcW w:type="dxa" w:w="2880"/>
          </w:tcPr>
          <w:p/>
          <w:p>
            <w:r>
              <w:t>couldn,t find</w:t>
            </w:r>
          </w:p>
        </w:tc>
      </w:tr>
      <w:tr>
        <w:tc>
          <w:tcPr>
            <w:tcW w:type="dxa" w:w="0"/>
          </w:tcPr>
          <w:p/>
          <w:p>
            <w:r>
              <w:t>29</w:t>
            </w:r>
          </w:p>
        </w:tc>
        <w:tc>
          <w:tcPr>
            <w:tcW w:type="dxa" w:w="2880"/>
          </w:tcPr>
          <w:p/>
          <w:p>
            <w:r>
              <w:t>limped</w:t>
            </w:r>
          </w:p>
        </w:tc>
        <w:tc>
          <w:tcPr>
            <w:tcW w:type="dxa" w:w="2880"/>
          </w:tcPr>
          <w:p/>
          <w:p>
            <w:r>
              <w:t>couldn,t find</w:t>
            </w:r>
          </w:p>
        </w:tc>
      </w:tr>
      <w:tr>
        <w:tc>
          <w:tcPr>
            <w:tcW w:type="dxa" w:w="0"/>
          </w:tcPr>
          <w:p/>
          <w:p>
            <w:r>
              <w:t>30</w:t>
            </w:r>
          </w:p>
        </w:tc>
        <w:tc>
          <w:tcPr>
            <w:tcW w:type="dxa" w:w="2880"/>
          </w:tcPr>
          <w:p/>
          <w:p>
            <w:r>
              <w:t>March 11, 20</w:t>
            </w:r>
          </w:p>
        </w:tc>
        <w:tc>
          <w:tcPr>
            <w:tcW w:type="dxa" w:w="2880"/>
          </w:tcPr>
          <w:p/>
          <w:p>
            <w:r>
              <w:t>couldn,t find</w:t>
            </w:r>
          </w:p>
        </w:tc>
      </w:tr>
      <w:tr>
        <w:tc>
          <w:tcPr>
            <w:tcW w:type="dxa" w:w="0"/>
          </w:tcPr>
          <w:p/>
          <w:p>
            <w:r>
              <w:t>31</w:t>
            </w:r>
          </w:p>
        </w:tc>
        <w:tc>
          <w:tcPr>
            <w:tcW w:type="dxa" w:w="2880"/>
          </w:tcPr>
          <w:p/>
          <w:p>
            <w:r>
              <w:t>March 11, 20</w:t>
            </w:r>
          </w:p>
        </w:tc>
        <w:tc>
          <w:tcPr>
            <w:tcW w:type="dxa" w:w="2880"/>
          </w:tcPr>
          <w:p/>
          <w:p>
            <w:r>
              <w:t>couldn,t find</w:t>
            </w:r>
          </w:p>
        </w:tc>
      </w:tr>
      <w:tr>
        <w:tc>
          <w:tcPr>
            <w:tcW w:type="dxa" w:w="0"/>
          </w:tcPr>
          <w:p/>
          <w:p>
            <w:r>
              <w:t>32</w:t>
            </w:r>
          </w:p>
        </w:tc>
        <w:tc>
          <w:tcPr>
            <w:tcW w:type="dxa" w:w="2880"/>
          </w:tcPr>
          <w:p/>
          <w:p>
            <w:r>
              <w:t>incumbency</w:t>
            </w:r>
          </w:p>
        </w:tc>
        <w:tc>
          <w:tcPr>
            <w:tcW w:type="dxa" w:w="2880"/>
          </w:tcPr>
          <w:p/>
          <w:p>
            <w:r>
              <w:t>1. The state of being incumbent; a lying or resting on something. 2. That which is physically incumbent; that which lies as a burden; a weight. Evelyn. 3. That which is morally incumbent, or is imposed, as a rule, a duty, obligation, or responsibility. "The incumbencies of a family." Donne. 4. The state of holding a benefice; the full possession and exercise of any office. These fines are only to be paid to the bishop during his incumbency. Swift.</w:t>
            </w:r>
          </w:p>
        </w:tc>
      </w:tr>
      <w:tr>
        <w:tc>
          <w:tcPr>
            <w:tcW w:type="dxa" w:w="0"/>
          </w:tcPr>
          <w:p/>
          <w:p>
            <w:r>
              <w:t>33</w:t>
            </w:r>
          </w:p>
        </w:tc>
        <w:tc>
          <w:tcPr>
            <w:tcW w:type="dxa" w:w="2880"/>
          </w:tcPr>
          <w:p/>
          <w:p>
            <w:r>
              <w:t>complacency</w:t>
            </w:r>
          </w:p>
        </w:tc>
        <w:tc>
          <w:tcPr>
            <w:tcW w:type="dxa" w:w="2880"/>
          </w:tcPr>
          <w:p/>
          <w:p>
            <w:r>
              <w:t>1. Calm contentment; satisfaction; gratification. The inward complacence we find in acting reasonably and virtuously. Atterbury. Others proclaim the infirmities of a great man with satisfaction and complacency, if they discover none of the like in themselves. Addison. 2. The cause of pleasure or joy. "O thou, my sole complacence." Milton. 3. The manifestation of contentment or satisfaction; good nature; kindness; civility; affability. Complacency, and truth, and manly sweetness, Dwell ever on his tongue, and smooth his thoughts. Addison. With mean complacence ne'er betray your trust. Pope.</w:t>
            </w:r>
          </w:p>
        </w:tc>
      </w:tr>
      <w:tr>
        <w:tc>
          <w:tcPr>
            <w:tcW w:type="dxa" w:w="0"/>
          </w:tcPr>
          <w:p/>
          <w:p>
            <w:r>
              <w:t>34</w:t>
            </w:r>
          </w:p>
        </w:tc>
        <w:tc>
          <w:tcPr>
            <w:tcW w:type="dxa" w:w="2880"/>
          </w:tcPr>
          <w:p/>
          <w:p>
            <w:r>
              <w:t>escrow</w:t>
            </w:r>
          </w:p>
        </w:tc>
        <w:tc>
          <w:tcPr>
            <w:tcW w:type="dxa" w:w="2880"/>
          </w:tcPr>
          <w:p/>
          <w:p>
            <w:r>
              <w:t>A deed, bond, or other written engagement, delivered to a third person, to be held by him till some act is done or some condition is performed, and then to be by him delivered to the grantee. Blackstone.</w:t>
            </w:r>
          </w:p>
        </w:tc>
      </w:tr>
      <w:tr>
        <w:tc>
          <w:tcPr>
            <w:tcW w:type="dxa" w:w="0"/>
          </w:tcPr>
          <w:p/>
          <w:p>
            <w:r>
              <w:t>35</w:t>
            </w:r>
          </w:p>
        </w:tc>
        <w:tc>
          <w:tcPr>
            <w:tcW w:type="dxa" w:w="2880"/>
          </w:tcPr>
          <w:p/>
          <w:p>
            <w:r>
              <w:t>suboptimal</w:t>
            </w:r>
          </w:p>
        </w:tc>
        <w:tc>
          <w:tcPr>
            <w:tcW w:type="dxa" w:w="2880"/>
          </w:tcPr>
          <w:p/>
          <w:p>
            <w:r>
              <w:t>couldn,t find</w:t>
            </w:r>
          </w:p>
        </w:tc>
      </w:tr>
      <w:tr>
        <w:tc>
          <w:tcPr>
            <w:tcW w:type="dxa" w:w="0"/>
          </w:tcPr>
          <w:p/>
          <w:p>
            <w:r>
              <w:t>36</w:t>
            </w:r>
          </w:p>
        </w:tc>
        <w:tc>
          <w:tcPr>
            <w:tcW w:type="dxa" w:w="2880"/>
          </w:tcPr>
          <w:p/>
          <w:p>
            <w:r>
              <w:t>have</w:t>
            </w:r>
          </w:p>
        </w:tc>
        <w:tc>
          <w:tcPr>
            <w:tcW w:type="dxa" w:w="2880"/>
          </w:tcPr>
          <w:p/>
          <w:p>
            <w:r>
              <w:t>1. To hold in possession or control; to own; as, he has a farm. 2. To possess, as something which appertains to, is connected with, or affects, one. The earth hath bubbles, as the water has. Shak. He had a fever late. Keats. 3. To accept possession of; to take or accept. Break thy mind to me in broken English; wilt thou have me Shak. 4. To get possession of; to obtain; to get. Shak. 5. To cause or procure to be; to effect; to exact; to desire; to require. It had the church accurately described to me. Sir W. Scott. Wouldst thou have me turn traitor also Ld. Lytton. 6. To bear, as young; as, she has just had a child. 7. To hold, regard, or esteem. Of them shall I be had in honor. 2 Sam. vi. 22. 8. To cause or force to go; to take. "The stars have us to bed." Herbert. "Have out all men from me." 2 Sam. xiii. 9. 9. To take or hold (one's self); to proceed promptly; -- used reflexively, often with ellipsis of the pronoun; as, to have after one; to have at one or at a thing, i. e., to aim at one or at a thing; to attack; to have with a companion. Shak. 10. To be under necessity or obligation; to be compelled; followed by an infinitive. Science has, and will long have, to be a divider and a separatist. M. Arnold. The laws of philology have to be established by external comparison and induction. Earle. 11. To understand. You have me, have you not Shak. 12. To put in an awkward position; to have the advantage of; as, that is where he had him. [Slang] Note: Have, as an auxiliary verb, is used with the past participle to form preterit tenses; as, I have loved; I shall have eaten. Originally it was used only with the participle of transitive verbs, and denoted the possession of the object in the state indicated by the participle; as, I have conquered him, I have or hold him in a conquered state; but it has long since lost this independent significance, and is used with the participles both of transitive and intransitive verbs as a device for expressing past time. Had is used, especially in poetry, for would have or should have. Myself for such a face had boldly died. Tennyson. To have a care, to take care; to be on one's guard. -- To have (a man) out, to engage (one) in a duel. -- To have done (with). See under Do, v. i. -- To have it out, to speak freely; to bring an affair to a conclusion. -- To have on, to wear. -- To have to do with. See under Do, v. t. Syn. -- To possess; to own. See Possess.</w:t>
            </w:r>
          </w:p>
        </w:tc>
      </w:tr>
      <w:tr>
        <w:tc>
          <w:tcPr>
            <w:tcW w:type="dxa" w:w="0"/>
          </w:tcPr>
          <w:p/>
          <w:p>
            <w:r>
              <w:t>37</w:t>
            </w:r>
          </w:p>
        </w:tc>
        <w:tc>
          <w:tcPr>
            <w:tcW w:type="dxa" w:w="2880"/>
          </w:tcPr>
          <w:p/>
          <w:p>
            <w:r>
              <w:t>delinquent</w:t>
            </w:r>
          </w:p>
        </w:tc>
        <w:tc>
          <w:tcPr>
            <w:tcW w:type="dxa" w:w="2880"/>
          </w:tcPr>
          <w:p/>
          <w:p>
            <w:r>
              <w:t>Failing in duty; offending by neglect of duty.</w:t>
              <w:br/>
              <w:br/>
              <w:t>One who fails or neglects to perform his duty; an offender or transgressor; one who commits a fault or a crime; a culprit. A delinquent ought to be cited in the place or jurisdiction where the delinquency was committed. Ayliffe.</w:t>
            </w:r>
          </w:p>
        </w:tc>
      </w:tr>
      <w:tr>
        <w:tc>
          <w:tcPr>
            <w:tcW w:type="dxa" w:w="0"/>
          </w:tcPr>
          <w:p/>
          <w:p>
            <w:r>
              <w:t>38</w:t>
            </w:r>
          </w:p>
        </w:tc>
        <w:tc>
          <w:tcPr>
            <w:tcW w:type="dxa" w:w="2880"/>
          </w:tcPr>
          <w:p/>
          <w:p>
            <w:r>
              <w:t>obscurity</w:t>
            </w:r>
          </w:p>
        </w:tc>
        <w:tc>
          <w:tcPr>
            <w:tcW w:type="dxa" w:w="2880"/>
          </w:tcPr>
          <w:p/>
          <w:p>
            <w:r>
              <w:t>The quality or state of being obscure; darkness; privacy; inconspicuousness; unintelligibleness; uncertainty. Yuo are not for obscurity designed. Dryden. They were now brought forth from obscurity, to be contemplated by artists with admiration and despair. Macaulay. Syn. -- Darkness; dimness; gloom. See Darkness.</w:t>
            </w:r>
          </w:p>
        </w:tc>
      </w:tr>
      <w:tr>
        <w:tc>
          <w:tcPr>
            <w:tcW w:type="dxa" w:w="0"/>
          </w:tcPr>
          <w:p/>
          <w:p>
            <w:r>
              <w:t>39</w:t>
            </w:r>
          </w:p>
        </w:tc>
        <w:tc>
          <w:tcPr>
            <w:tcW w:type="dxa" w:w="2880"/>
          </w:tcPr>
          <w:p/>
          <w:p>
            <w:r>
              <w:t>March 12, 20</w:t>
            </w:r>
          </w:p>
        </w:tc>
        <w:tc>
          <w:tcPr>
            <w:tcW w:type="dxa" w:w="2880"/>
          </w:tcPr>
          <w:p/>
          <w:p>
            <w:r>
              <w:t>couldn,t find</w:t>
            </w:r>
          </w:p>
        </w:tc>
      </w:tr>
      <w:tr>
        <w:tc>
          <w:tcPr>
            <w:tcW w:type="dxa" w:w="0"/>
          </w:tcPr>
          <w:p/>
          <w:p>
            <w:r>
              <w:t>40</w:t>
            </w:r>
          </w:p>
        </w:tc>
        <w:tc>
          <w:tcPr>
            <w:tcW w:type="dxa" w:w="2880"/>
          </w:tcPr>
          <w:p/>
          <w:p>
            <w:r>
              <w:t>congenial</w:t>
            </w:r>
          </w:p>
        </w:tc>
        <w:tc>
          <w:tcPr>
            <w:tcW w:type="dxa" w:w="2880"/>
          </w:tcPr>
          <w:p/>
          <w:p>
            <w:r>
              <w:t>1. Partaking of the same nature; allied by natural characteristics; kindred; sympathetic. Congenial souls! whose life one avarice joins. Pope. 2.  Naturally adapted; suited to the disposition. "Congenial clime." C. J. Fox. To defame the excellence with which it has no sympathy . . . is its congenial work. I. Taylor.</w:t>
            </w:r>
          </w:p>
        </w:tc>
      </w:tr>
      <w:tr>
        <w:tc>
          <w:tcPr>
            <w:tcW w:type="dxa" w:w="0"/>
          </w:tcPr>
          <w:p/>
          <w:p>
            <w:r>
              <w:t>41</w:t>
            </w:r>
          </w:p>
        </w:tc>
        <w:tc>
          <w:tcPr>
            <w:tcW w:type="dxa" w:w="2880"/>
          </w:tcPr>
          <w:p/>
          <w:p>
            <w:r>
              <w:t>gritty</w:t>
            </w:r>
          </w:p>
        </w:tc>
        <w:tc>
          <w:tcPr>
            <w:tcW w:type="dxa" w:w="2880"/>
          </w:tcPr>
          <w:p/>
          <w:p>
            <w:r>
              <w:t>1. Containing sand or grit; consisting of grit; caused by grit; full of hard particles. 2. Spirited; resolute; unyielding. [Colloq., U. S.]</w:t>
            </w:r>
          </w:p>
        </w:tc>
      </w:tr>
      <w:tr>
        <w:tc>
          <w:tcPr>
            <w:tcW w:type="dxa" w:w="0"/>
          </w:tcPr>
          <w:p/>
          <w:p>
            <w:r>
              <w:t>42</w:t>
            </w:r>
          </w:p>
        </w:tc>
        <w:tc>
          <w:tcPr>
            <w:tcW w:type="dxa" w:w="2880"/>
          </w:tcPr>
          <w:p/>
          <w:p>
            <w:r>
              <w:t>affable</w:t>
            </w:r>
          </w:p>
        </w:tc>
        <w:tc>
          <w:tcPr>
            <w:tcW w:type="dxa" w:w="2880"/>
          </w:tcPr>
          <w:p/>
          <w:p>
            <w:r>
              <w:t>1. Easy to be spoken to or addressed; receiving others kindly and conversing with them in a free and friendly manner; courteous; sociable. An affable and courteous gentleman. Shak. His manners polite and affable. Macaulay. 2. Gracious; mild; benign. A serene and affable countenance. Tatler. Syn. -- Courteous; civil; complaisant; accessible; mild; benign; condescending.</w:t>
            </w:r>
          </w:p>
        </w:tc>
      </w:tr>
      <w:tr>
        <w:tc>
          <w:tcPr>
            <w:tcW w:type="dxa" w:w="0"/>
          </w:tcPr>
          <w:p/>
          <w:p>
            <w:r>
              <w:t>43</w:t>
            </w:r>
          </w:p>
        </w:tc>
        <w:tc>
          <w:tcPr>
            <w:tcW w:type="dxa" w:w="2880"/>
          </w:tcPr>
          <w:p/>
          <w:p>
            <w:r>
              <w:t>acquisition</w:t>
            </w:r>
          </w:p>
        </w:tc>
        <w:tc>
          <w:tcPr>
            <w:tcW w:type="dxa" w:w="2880"/>
          </w:tcPr>
          <w:p/>
          <w:p>
            <w:r>
              <w:t>1. The act or process of acquiring. The acquisition or loss of a province. Macaulay. 2. The thing acquired or gained; an acquirement; a gain; as, learning is an acquisition. Syn. -- See Acquirement.</w:t>
            </w:r>
          </w:p>
        </w:tc>
      </w:tr>
      <w:tr>
        <w:tc>
          <w:tcPr>
            <w:tcW w:type="dxa" w:w="0"/>
          </w:tcPr>
          <w:p/>
          <w:p>
            <w:r>
              <w:t>44</w:t>
            </w:r>
          </w:p>
        </w:tc>
        <w:tc>
          <w:tcPr>
            <w:tcW w:type="dxa" w:w="2880"/>
          </w:tcPr>
          <w:p/>
          <w:p>
            <w:r>
              <w:t>March 13, 20</w:t>
            </w:r>
          </w:p>
        </w:tc>
        <w:tc>
          <w:tcPr>
            <w:tcW w:type="dxa" w:w="2880"/>
          </w:tcPr>
          <w:p/>
          <w:p>
            <w:r>
              <w:t>couldn,t find</w:t>
            </w:r>
          </w:p>
        </w:tc>
      </w:tr>
      <w:tr>
        <w:tc>
          <w:tcPr>
            <w:tcW w:type="dxa" w:w="0"/>
          </w:tcPr>
          <w:p/>
          <w:p>
            <w:r>
              <w:t>45</w:t>
            </w:r>
          </w:p>
        </w:tc>
        <w:tc>
          <w:tcPr>
            <w:tcW w:type="dxa" w:w="2880"/>
          </w:tcPr>
          <w:p/>
          <w:p>
            <w:r>
              <w:t>incarceration</w:t>
            </w:r>
          </w:p>
        </w:tc>
        <w:tc>
          <w:tcPr>
            <w:tcW w:type="dxa" w:w="2880"/>
          </w:tcPr>
          <w:p/>
          <w:p>
            <w:r>
              <w:t>1. The act of confining, or the state of being confined; imprisonment. Glanvill. 2. (Med.) (a) Formerly, strangulation, as in hernia. (b) A constriction of the hernial sac, rendering it irreducible, but not great enough to cause strangulation.</w:t>
            </w:r>
          </w:p>
        </w:tc>
      </w:tr>
      <w:tr>
        <w:tc>
          <w:tcPr>
            <w:tcW w:type="dxa" w:w="0"/>
          </w:tcPr>
          <w:p/>
          <w:p>
            <w:r>
              <w:t>46</w:t>
            </w:r>
          </w:p>
        </w:tc>
        <w:tc>
          <w:tcPr>
            <w:tcW w:type="dxa" w:w="2880"/>
          </w:tcPr>
          <w:p/>
          <w:p>
            <w:r>
              <w:t>culminating</w:t>
            </w:r>
          </w:p>
        </w:tc>
        <w:tc>
          <w:tcPr>
            <w:tcW w:type="dxa" w:w="2880"/>
          </w:tcPr>
          <w:p/>
          <w:p>
            <w:r>
              <w:t>couldn,t find</w:t>
            </w:r>
          </w:p>
        </w:tc>
      </w:tr>
      <w:tr>
        <w:tc>
          <w:tcPr>
            <w:tcW w:type="dxa" w:w="0"/>
          </w:tcPr>
          <w:p/>
          <w:p>
            <w:r>
              <w:t>47</w:t>
            </w:r>
          </w:p>
        </w:tc>
        <w:tc>
          <w:tcPr>
            <w:tcW w:type="dxa" w:w="2880"/>
          </w:tcPr>
          <w:p/>
          <w:p>
            <w:r>
              <w:t>skewering</w:t>
            </w:r>
          </w:p>
        </w:tc>
        <w:tc>
          <w:tcPr>
            <w:tcW w:type="dxa" w:w="2880"/>
          </w:tcPr>
          <w:p/>
          <w:p>
            <w:r>
              <w:t>couldn,t find</w:t>
            </w:r>
          </w:p>
        </w:tc>
      </w:tr>
      <w:tr>
        <w:tc>
          <w:tcPr>
            <w:tcW w:type="dxa" w:w="0"/>
          </w:tcPr>
          <w:p/>
          <w:p>
            <w:r>
              <w:t>48</w:t>
            </w:r>
          </w:p>
        </w:tc>
        <w:tc>
          <w:tcPr>
            <w:tcW w:type="dxa" w:w="2880"/>
          </w:tcPr>
          <w:p/>
          <w:p>
            <w:r>
              <w:t>unsolicited</w:t>
            </w:r>
          </w:p>
        </w:tc>
        <w:tc>
          <w:tcPr>
            <w:tcW w:type="dxa" w:w="2880"/>
          </w:tcPr>
          <w:p/>
          <w:p>
            <w:r>
              <w:t>couldn,t find</w:t>
            </w:r>
          </w:p>
        </w:tc>
      </w:tr>
      <w:tr>
        <w:tc>
          <w:tcPr>
            <w:tcW w:type="dxa" w:w="0"/>
          </w:tcPr>
          <w:p/>
          <w:p>
            <w:r>
              <w:t>49</w:t>
            </w:r>
          </w:p>
        </w:tc>
        <w:tc>
          <w:tcPr>
            <w:tcW w:type="dxa" w:w="2880"/>
          </w:tcPr>
          <w:p/>
          <w:p>
            <w:r>
              <w:t>dismissal</w:t>
            </w:r>
          </w:p>
        </w:tc>
        <w:tc>
          <w:tcPr>
            <w:tcW w:type="dxa" w:w="2880"/>
          </w:tcPr>
          <w:p/>
          <w:p>
            <w:r>
              <w:t>Dismission; discharge. Officeholders were commanded faithfully to enforce it, upon pain of immediate dismissal. Motley.</w:t>
            </w:r>
          </w:p>
        </w:tc>
      </w:tr>
      <w:tr>
        <w:tc>
          <w:tcPr>
            <w:tcW w:type="dxa" w:w="0"/>
          </w:tcPr>
          <w:p/>
          <w:p>
            <w:r>
              <w:t>50</w:t>
            </w:r>
          </w:p>
        </w:tc>
        <w:tc>
          <w:tcPr>
            <w:tcW w:type="dxa" w:w="2880"/>
          </w:tcPr>
          <w:p/>
          <w:p>
            <w:r>
              <w:t>implicit</w:t>
            </w:r>
          </w:p>
        </w:tc>
        <w:tc>
          <w:tcPr>
            <w:tcW w:type="dxa" w:w="2880"/>
          </w:tcPr>
          <w:p/>
          <w:p>
            <w:r>
              <w:t>1. Infolded; entangled; complicated; involved. [Obs.] Milton. In his woolly fleece I cling implicit. Pope. 2. Tacitly comprised; fairly to be understood, though not expressed in words; implied; as, an implicit contract or agreement. South. 3. Resting on another; trusting in the word or authority of another, without doubt or reserve; unquestioning; complete; as, implicit confidence; implicit obedience. Back again to implicit faith I fall. Donne. Implicit function. (Math.) See under Function.</w:t>
            </w:r>
          </w:p>
        </w:tc>
      </w:tr>
      <w:tr>
        <w:tc>
          <w:tcPr>
            <w:tcW w:type="dxa" w:w="0"/>
          </w:tcPr>
          <w:p/>
          <w:p>
            <w:r>
              <w:t>51</w:t>
            </w:r>
          </w:p>
        </w:tc>
        <w:tc>
          <w:tcPr>
            <w:tcW w:type="dxa" w:w="2880"/>
          </w:tcPr>
          <w:p/>
          <w:p>
            <w:r>
              <w:t>delegations</w:t>
            </w:r>
          </w:p>
        </w:tc>
        <w:tc>
          <w:tcPr>
            <w:tcW w:type="dxa" w:w="2880"/>
          </w:tcPr>
          <w:p/>
          <w:p>
            <w:r>
              <w:t>couldn,t find</w:t>
            </w:r>
          </w:p>
        </w:tc>
      </w:tr>
      <w:tr>
        <w:tc>
          <w:tcPr>
            <w:tcW w:type="dxa" w:w="0"/>
          </w:tcPr>
          <w:p/>
          <w:p>
            <w:r>
              <w:t>52</w:t>
            </w:r>
          </w:p>
        </w:tc>
        <w:tc>
          <w:tcPr>
            <w:tcW w:type="dxa" w:w="2880"/>
          </w:tcPr>
          <w:p/>
          <w:p>
            <w:r>
              <w:t>March 15, 20</w:t>
            </w:r>
          </w:p>
        </w:tc>
        <w:tc>
          <w:tcPr>
            <w:tcW w:type="dxa" w:w="2880"/>
          </w:tcPr>
          <w:p/>
          <w:p>
            <w:r>
              <w:t>couldn,t find</w:t>
            </w:r>
          </w:p>
        </w:tc>
      </w:tr>
      <w:tr>
        <w:tc>
          <w:tcPr>
            <w:tcW w:type="dxa" w:w="0"/>
          </w:tcPr>
          <w:p/>
          <w:p>
            <w:r>
              <w:t>53</w:t>
            </w:r>
          </w:p>
        </w:tc>
        <w:tc>
          <w:tcPr>
            <w:tcW w:type="dxa" w:w="2880"/>
          </w:tcPr>
          <w:p/>
          <w:p>
            <w:r>
              <w:t>forgo</w:t>
            </w:r>
          </w:p>
        </w:tc>
        <w:tc>
          <w:tcPr>
            <w:tcW w:type="dxa" w:w="2880"/>
          </w:tcPr>
          <w:p/>
          <w:p>
            <w:r>
              <w:t>To pass by; to leave. See 1st Forego. For sith [since] I shall forgoon my liberty At your request. Chaucer. And four [days] since Florimell the court forwent. Spenser. Note: This word in spelling has been confused with, and almost superseded by, forego to go before. Etymologically the form forgo is correct.</w:t>
            </w:r>
          </w:p>
        </w:tc>
      </w:tr>
      <w:tr>
        <w:tc>
          <w:tcPr>
            <w:tcW w:type="dxa" w:w="0"/>
          </w:tcPr>
          <w:p/>
          <w:p>
            <w:r>
              <w:t>54</w:t>
            </w:r>
          </w:p>
        </w:tc>
        <w:tc>
          <w:tcPr>
            <w:tcW w:type="dxa" w:w="2880"/>
          </w:tcPr>
          <w:p/>
          <w:p>
            <w:r>
              <w:t>obscuring</w:t>
            </w:r>
          </w:p>
        </w:tc>
        <w:tc>
          <w:tcPr>
            <w:tcW w:type="dxa" w:w="2880"/>
          </w:tcPr>
          <w:p/>
          <w:p>
            <w:r>
              <w:t>couldn,t find</w:t>
            </w:r>
          </w:p>
        </w:tc>
      </w:tr>
      <w:tr>
        <w:tc>
          <w:tcPr>
            <w:tcW w:type="dxa" w:w="0"/>
          </w:tcPr>
          <w:p/>
        </w:tc>
        <w:tc>
          <w:tcPr>
            <w:tcW w:type="dxa" w:w="2880"/>
          </w:tcPr>
          <w:p/>
        </w:tc>
        <w:tc>
          <w:tcPr>
            <w:tcW w:type="dxa" w:w="288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