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knew all too well that, while the first step is the hardest, the second isn’t much easier. I</w:t>
        <w:br/>
        <w:br/>
        <w:t>May 19, 2020</w:t>
      </w:r>
    </w:p>
    <w:p>
      <w:r>
        <w:t>willed</w:t>
        <w:br/>
        <w:br/>
        <w:t>May 19, 2020</w:t>
      </w:r>
    </w:p>
    <w:p>
      <w:r>
        <w:t>heed</w:t>
        <w:br/>
        <w:br/>
        <w:t>May 19, 2020</w:t>
      </w:r>
    </w:p>
    <w:p>
      <w:r>
        <w:t>impertinence</w:t>
        <w:br/>
        <w:br/>
        <w:t>May 19, 2020</w:t>
      </w:r>
    </w:p>
    <w:p>
      <w:r>
        <w:t>insistence</w:t>
        <w:br/>
        <w:br/>
        <w:t>May 19, 2020</w:t>
      </w:r>
    </w:p>
    <w:p>
      <w:r>
        <w:t>untrodden</w:t>
        <w:br/>
        <w:br/>
        <w:t>May 19, 2020</w:t>
      </w:r>
    </w:p>
    <w:p>
      <w:r>
        <w:t>conformity</w:t>
        <w:br/>
        <w:br/>
        <w:t>May 19, 2020</w:t>
      </w:r>
    </w:p>
    <w:p>
      <w:r>
        <w:t>preconception</w:t>
        <w:br/>
        <w:br/>
        <w:t>May 19, 2020</w:t>
      </w:r>
    </w:p>
    <w:p>
      <w:r>
        <w:t>gander</w:t>
        <w:br/>
        <w:br/>
        <w:t>May 19, 2020</w:t>
      </w:r>
    </w:p>
    <w:p>
      <w:r>
        <w:t>bemusement</w:t>
        <w:br/>
        <w:br/>
        <w:t>May 19, 2020</w:t>
      </w:r>
    </w:p>
    <w:p>
      <w:r>
        <w:t>teetered</w:t>
        <w:br/>
        <w:br/>
        <w:t>May 19, 2020</w:t>
      </w:r>
    </w:p>
    <w:p>
      <w:r>
        <w:t>formidable</w:t>
        <w:br/>
        <w:br/>
        <w:t>May 19, 2020</w:t>
      </w:r>
    </w:p>
    <w:p>
      <w:r>
        <w:t>do believe that’s the first time I’ve seen you smile. It’s quite fetching. I’d like to steal more of those smiles from your serious little mouth.”</w:t>
        <w:br/>
        <w:br/>
        <w:t>May 20, 2020</w:t>
      </w:r>
    </w:p>
    <w:p>
      <w:r>
        <w:t>commotion</w:t>
        <w:br/>
        <w:br/>
        <w:t>May 20, 2020</w:t>
      </w:r>
    </w:p>
    <w:p>
      <w:r>
        <w:t>knitted</w:t>
        <w:br/>
        <w:br/>
        <w:t>May 20, 2020</w:t>
      </w:r>
    </w:p>
    <w:p>
      <w:r>
        <w:t>languorous</w:t>
        <w:br/>
        <w:br/>
        <w:t>May 21, 2020</w:t>
      </w:r>
    </w:p>
    <w:p>
      <w:r>
        <w:t>ignominy</w:t>
        <w:br/>
        <w:br/>
        <w:t>May 21, 2020</w:t>
      </w:r>
    </w:p>
    <w:p>
      <w:r>
        <w:t>elusive</w:t>
        <w:br/>
        <w:br/>
        <w:t>May 21, 2020</w:t>
      </w:r>
    </w:p>
    <w:p>
      <w:r>
        <w:t>bemused</w:t>
        <w:br/>
        <w:br/>
        <w:t>May 21, 2020</w:t>
      </w:r>
    </w:p>
    <w:p>
      <w:r>
        <w:t>May 21, 2020</w:t>
      </w:r>
    </w:p>
    <w:p>
      <w:r>
        <w:t>May 23, 2020</w:t>
      </w:r>
    </w:p>
    <w:p>
      <w:r>
        <w:t>levity</w:t>
        <w:br/>
        <w:br/>
        <w:t>May 23, 2020</w:t>
      </w:r>
    </w:p>
    <w:p>
      <w:r>
        <w:t>precursor</w:t>
        <w:br/>
        <w:br/>
        <w:t>June 1, 2020</w:t>
      </w:r>
    </w:p>
    <w:p>
      <w:r>
        <w:t>frenzied</w:t>
        <w:br/>
        <w:br/>
        <w:t>June 1, 2020</w:t>
      </w:r>
    </w:p>
    <w:p>
      <w:r>
        <w:t>inclusion</w:t>
        <w:br/>
        <w:br/>
        <w:t>June 5, 2020</w:t>
      </w:r>
    </w:p>
    <w:p>
      <w:r>
        <w:t>convened</w:t>
        <w:br/>
        <w:br/>
        <w:t>June 5, 2020</w:t>
      </w:r>
    </w:p>
    <w:p>
      <w:r>
        <w:t>fuming</w:t>
        <w:br/>
        <w:br/>
        <w:t>June 5, 2020</w:t>
      </w:r>
    </w:p>
    <w:p>
      <w:r>
        <w:t>emanated</w:t>
        <w:br/>
        <w:br/>
        <w:t>June 7, 2020</w:t>
      </w:r>
    </w:p>
    <w:p>
      <w:r>
        <w:t>June 7, 2020</w:t>
      </w:r>
    </w:p>
    <w:p>
      <w:r>
        <w:t>indispensable</w:t>
        <w:br/>
        <w:br/>
        <w:t>June 18, 2020</w:t>
      </w:r>
    </w:p>
    <w:p>
      <w:r>
        <w:t>chastised</w:t>
        <w:br/>
        <w:br/>
        <w:t>June 18, 2020</w:t>
      </w:r>
    </w:p>
    <w:p>
      <w:r>
        <w:t>gloated</w:t>
        <w:br/>
        <w:br/>
        <w:t>June 18, 2020</w:t>
      </w:r>
    </w:p>
    <w:p>
      <w:r>
        <w:t>hoisted</w:t>
        <w:br/>
        <w:br/>
        <w:t>June 18, 2020</w:t>
      </w:r>
    </w:p>
    <w:p>
      <w:r>
        <w:t>labored</w:t>
        <w:br/>
        <w:br/>
        <w:t>June 18,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