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 believe that’s the first time I’ve seen you smile. It’s quite fetching. I’d like to steal more of those smiles from your serious little mouth.”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